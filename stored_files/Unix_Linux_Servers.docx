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UNIX/Linux Servers</w:t>
      </w:r>
    </w:p>
    <w:p>
      <w:pPr>
        <w:pStyle w:val="Heading1"/>
      </w:pPr>
      <w:r>
        <w:t>1. Introduction</w:t>
      </w:r>
    </w:p>
    <w:p>
      <w:r>
        <w:t>UNIX and Linux are widely used operating systems, especially in the server environment. They provide robust, scalable, and secure platforms for running a variety of applications. Linux is a UNIX-like system that has gained popularity for being open-source and versatile.</w:t>
      </w:r>
    </w:p>
    <w:p>
      <w:pPr>
        <w:pStyle w:val="Heading1"/>
      </w:pPr>
      <w:r>
        <w:t>2. Key Features of UNIX/Linux Servers</w:t>
      </w:r>
    </w:p>
    <w:p>
      <w:r>
        <w:t>Some of the major features of UNIX/Linux servers include:</w:t>
        <w:br/>
        <w:t>- Multi-user environment: Supports multiple users simultaneously.</w:t>
        <w:br/>
        <w:t>- Security: Advanced security models with file permissions and encryption.</w:t>
        <w:br/>
        <w:t>- Stability: Highly reliable with minimal downtime.</w:t>
        <w:br/>
        <w:t>- Scalability: Capable of handling a range of applications from small services to enterprise-level workloads.</w:t>
        <w:br/>
        <w:t>- Open Source (Linux): Access to the source code allows customization.</w:t>
      </w:r>
    </w:p>
    <w:p>
      <w:pPr>
        <w:pStyle w:val="Heading1"/>
      </w:pPr>
      <w:r>
        <w:t>3. Common Uses of UNIX/Linux Servers</w:t>
      </w:r>
    </w:p>
    <w:p>
      <w:r>
        <w:t>UNIX and Linux servers are used for various purposes, including:</w:t>
        <w:br/>
        <w:t>- Web Hosting: Running websites and web services.</w:t>
        <w:br/>
        <w:t>- Database Servers: Hosting databases like MySQL, PostgreSQL, and MongoDB.</w:t>
        <w:br/>
        <w:t>- File Servers: Providing centralized storage and file sharing.</w:t>
        <w:br/>
        <w:t>- Virtualization: Hosting virtual machines and containers using technologies like Docker and KVM.</w:t>
        <w:br/>
        <w:t>- Development Platforms: Used by developers for building and testing applications.</w:t>
      </w:r>
    </w:p>
    <w:p>
      <w:pPr>
        <w:pStyle w:val="Heading1"/>
      </w:pPr>
      <w:r>
        <w:t>4. Advantages and Challenges</w:t>
      </w:r>
    </w:p>
    <w:p>
      <w:r>
        <w:t>**Advantages:**</w:t>
      </w:r>
    </w:p>
    <w:p>
      <w:r>
        <w:t>- Stability and Reliability: Minimal crashes and downtime.</w:t>
        <w:br/>
        <w:t>- Security: Advanced access controls and built-in firewalls.</w:t>
        <w:br/>
        <w:t>- Cost-Effective: Many Linux distributions are free and require no licensing fees.</w:t>
      </w:r>
    </w:p>
    <w:p>
      <w:r>
        <w:t>**Challenges:**</w:t>
      </w:r>
    </w:p>
    <w:p>
      <w:r>
        <w:t>- Steep Learning Curve: Requires knowledge of the command line.</w:t>
        <w:br/>
        <w:t>- Hardware Compatibility: Not all hardware drivers are supported out of the box.</w:t>
        <w:br/>
        <w:t>- Limited Commercial Support: Some open-source versions rely heavily on community support.</w:t>
      </w:r>
    </w:p>
    <w:p>
      <w:pPr>
        <w:pStyle w:val="Heading1"/>
      </w:pPr>
      <w:r>
        <w:t>5. Popular Linux Server Distributions</w:t>
      </w:r>
    </w:p>
    <w:p>
      <w:r>
        <w:t>There are several Linux distributions used for server environments, including:</w:t>
        <w:br/>
        <w:t>- **Ubuntu Server**: User-friendly and widely supported.</w:t>
        <w:br/>
        <w:t>- **CentOS/RHEL**: Known for stability and long-term support.</w:t>
        <w:br/>
        <w:t>- **Debian**: A versatile and lightweight distribution.</w:t>
        <w:br/>
        <w:t>- **SUSE Linux Enterprise**: Offers enterprise-grade tools and services.</w:t>
        <w:br/>
        <w:t>- **Fedora Server**: Focuses on cutting-edge technologies.</w:t>
      </w:r>
    </w:p>
    <w:p>
      <w:pPr>
        <w:pStyle w:val="Heading1"/>
      </w:pPr>
      <w:r>
        <w:t>6. Conclusion</w:t>
      </w:r>
    </w:p>
    <w:p>
      <w:r>
        <w:t>UNIX/Linux servers are a cornerstone of modern IT infrastructure, powering everything from personal websites to enterprise systems. With their emphasis on security, stability, and scalability, they remain an essential choice for developers, administrators, and organizations. While they pose certain challenges, the benefits they offer far outweigh the drawbacks.</w:t>
      </w:r>
    </w:p>
    <w:p>
      <w:pPr>
        <w:pStyle w:val="Heading1"/>
      </w:pPr>
      <w:r>
        <w:t>7. References</w:t>
      </w:r>
    </w:p>
    <w:p>
      <w:r>
        <w:t>- Nemeth, E., Snyder, G., Hein, T. R., &amp; Whaley, B. (2017). *UNIX and Linux System Administration Handbook*.</w:t>
        <w:br/>
        <w:t>- The Linux Foundation. (n.d.). *What is Linux?* Retrieved from https://www.linuxfoundation.org/</w:t>
        <w:br/>
        <w:t>- Stallings, W. (2018). *Operating Systems: Internals and Design Principles*.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