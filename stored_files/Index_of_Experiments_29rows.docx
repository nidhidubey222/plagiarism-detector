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Index of Experiments</w:t>
      </w:r>
    </w:p>
    <w:p>
      <w:r>
        <w:t>Name: __________________________</w:t>
      </w:r>
    </w:p>
    <w:p>
      <w:r>
        <w:t>Reg. No.: _______________________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S.No.</w:t>
            </w:r>
          </w:p>
        </w:tc>
        <w:tc>
          <w:tcPr>
            <w:tcW w:type="dxa" w:w="1728"/>
          </w:tcPr>
          <w:p>
            <w:r>
              <w:t>Name of Experiment</w:t>
            </w:r>
          </w:p>
        </w:tc>
        <w:tc>
          <w:tcPr>
            <w:tcW w:type="dxa" w:w="1728"/>
          </w:tcPr>
          <w:p>
            <w:r>
              <w:t>Page No.</w:t>
            </w:r>
          </w:p>
        </w:tc>
        <w:tc>
          <w:tcPr>
            <w:tcW w:type="dxa" w:w="1728"/>
          </w:tcPr>
          <w:p>
            <w:r>
              <w:t>Date of Experiment</w:t>
            </w:r>
          </w:p>
        </w:tc>
        <w:tc>
          <w:tcPr>
            <w:tcW w:type="dxa" w:w="1728"/>
          </w:tcPr>
          <w:p>
            <w:r>
              <w:t>Signature</w:t>
            </w:r>
          </w:p>
        </w:tc>
      </w:tr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17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18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19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21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22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23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24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25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26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27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28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29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